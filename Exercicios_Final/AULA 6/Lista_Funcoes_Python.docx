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Explicação simples sobre funções com e sem return</w:t>
      </w:r>
    </w:p>
    <w:p>
      <w:r>
        <w:t>• Função sem return:</w:t>
        <w:br/>
        <w:t>Essas funções executam uma ação, como mostrar uma mensagem na tela, pedir um dado para o usuário, imprimir resultados, mas não devolvem um valor para quem chamou. Ou seja, elas são usadas quando queremos apenas “fazer algo” dentro da função. Exemplo: uma função que imprime uma saudação ou exibe uma tabuada.</w:t>
        <w:br/>
      </w:r>
    </w:p>
    <w:p>
      <w:r>
        <w:t>• Função com return:</w:t>
        <w:br/>
        <w:t>Essas funções fazem um cálculo ou processo e devolvem um resultado para quem chamou. Esse valor pode ser usado depois em outras partes do programa, como armazenar em variáveis ou passar para outras funções. Exemplo: uma função que recebe dois números, calcula a soma e retorna o resultado.</w:t>
        <w:br/>
      </w:r>
    </w:p>
    <w:p>
      <w:r>
        <w:t>――――――――――――――――――――――――――――――――――――――――</w:t>
      </w:r>
    </w:p>
    <w:p>
      <w:pPr>
        <w:pStyle w:val="Heading1"/>
      </w:pPr>
      <w:r>
        <w:t>Lista de Exercícios – Funções em Python (com dicas para pensar na solução)</w:t>
      </w:r>
    </w:p>
    <w:p>
      <w:pPr>
        <w:pStyle w:val="Heading2"/>
      </w:pPr>
      <w:r>
        <w:t>Parte 1 – Funções sem return (ações diretas)</w:t>
      </w:r>
    </w:p>
    <w:p>
      <w:r>
        <w:t>――――――――――――――――――――――――――――――――――――――――</w:t>
      </w:r>
    </w:p>
    <w:p>
      <w:pPr>
        <w:pStyle w:val="ListBullet"/>
      </w:pPr>
      <w:r>
        <w:t>Exercício 1 – Mostrar mensagem motivacional</w:t>
      </w:r>
    </w:p>
    <w:p>
      <w:pPr>
        <w:pStyle w:val="ListBullet2"/>
      </w:pPr>
      <w:r>
        <w:t>• Crie uma função sem parâmetros.</w:t>
      </w:r>
    </w:p>
    <w:p>
      <w:pPr>
        <w:pStyle w:val="ListBullet2"/>
      </w:pPr>
      <w:r>
        <w:t>• Dentro dela, apenas imprima uma frase de incentivo, como “Você consegue!”.</w:t>
      </w:r>
    </w:p>
    <w:p>
      <w:pPr>
        <w:pStyle w:val="ListBullet2"/>
      </w:pPr>
      <w:r>
        <w:t>• Pense que essa função pode ser chamada várias vezes para motivar o usuário.</w:t>
      </w:r>
    </w:p>
    <w:p>
      <w:r>
        <w:t>――――――――――――――――――――――――――――――――――――――――</w:t>
      </w:r>
    </w:p>
    <w:p>
      <w:pPr>
        <w:pStyle w:val="ListBullet"/>
      </w:pPr>
      <w:r>
        <w:t>Exercício 2 – Exibir uma linha decorativa</w:t>
      </w:r>
    </w:p>
    <w:p>
      <w:pPr>
        <w:pStyle w:val="ListBullet2"/>
      </w:pPr>
      <w:r>
        <w:t>• Faça uma função que não recebe nada.</w:t>
      </w:r>
    </w:p>
    <w:p>
      <w:pPr>
        <w:pStyle w:val="ListBullet2"/>
      </w:pPr>
      <w:r>
        <w:t>• Imprima uma sequência de símbolos, por exemplo, vários “=” para decorar o terminal.</w:t>
      </w:r>
    </w:p>
    <w:p>
      <w:pPr>
        <w:pStyle w:val="ListBullet2"/>
      </w:pPr>
      <w:r>
        <w:t>• Essa função ajuda a separar partes do programa visualmente.</w:t>
      </w:r>
    </w:p>
    <w:p>
      <w:r>
        <w:t>――――――――――――――――――――――――――――――――――――――――</w:t>
      </w:r>
    </w:p>
    <w:p>
      <w:pPr>
        <w:pStyle w:val="ListBullet"/>
      </w:pPr>
      <w:r>
        <w:t>Exercício 3 – Mostrar tabuada do 5</w:t>
      </w:r>
    </w:p>
    <w:p>
      <w:pPr>
        <w:pStyle w:val="ListBullet2"/>
      </w:pPr>
      <w:r>
        <w:t>• Crie uma função que não recebe parâmetros.</w:t>
      </w:r>
    </w:p>
    <w:p>
      <w:pPr>
        <w:pStyle w:val="ListBullet2"/>
      </w:pPr>
      <w:r>
        <w:t>• Use um laço for para repetir os números de 1 a 10.</w:t>
      </w:r>
    </w:p>
    <w:p>
      <w:pPr>
        <w:pStyle w:val="ListBullet2"/>
      </w:pPr>
      <w:r>
        <w:t>• Em cada repetição, calcule o produto de 5 pelo número atual e mostre o resultado.</w:t>
      </w:r>
    </w:p>
    <w:p>
      <w:pPr>
        <w:pStyle w:val="ListBullet2"/>
      </w:pPr>
      <w:r>
        <w:t>• A função só imprime os resultados, não retorna nada.</w:t>
      </w:r>
    </w:p>
    <w:p>
      <w:r>
        <w:t>――――――――――――――――――――――――――――――――――――――――</w:t>
      </w:r>
    </w:p>
    <w:p>
      <w:pPr>
        <w:pStyle w:val="ListBullet"/>
      </w:pPr>
      <w:r>
        <w:t>Exercício 4 – Perguntar e mostrar animal favorito</w:t>
      </w:r>
    </w:p>
    <w:p>
      <w:pPr>
        <w:pStyle w:val="ListBullet2"/>
      </w:pPr>
      <w:r>
        <w:t>• Crie uma função que dentro dela use input() para perguntar o animal preferido do usuário.</w:t>
      </w:r>
    </w:p>
    <w:p>
      <w:pPr>
        <w:pStyle w:val="ListBullet2"/>
      </w:pPr>
      <w:r>
        <w:t>• Depois, imprima uma frase personalizada, como “Eu também gosto de [animal]!”.</w:t>
      </w:r>
    </w:p>
    <w:p>
      <w:pPr>
        <w:pStyle w:val="ListBullet2"/>
      </w:pPr>
      <w:r>
        <w:t>• Essa função mostra como combinar entrada e saída dentro de uma função.</w:t>
      </w:r>
    </w:p>
    <w:p>
      <w:r>
        <w:t>――――――――――――――――――――――――――――――――――――――――</w:t>
      </w:r>
    </w:p>
    <w:p>
      <w:pPr>
        <w:pStyle w:val="ListBullet"/>
      </w:pPr>
      <w:r>
        <w:t>Exercício 5 – Classificar horário do dia</w:t>
      </w:r>
    </w:p>
    <w:p>
      <w:pPr>
        <w:pStyle w:val="ListBullet2"/>
      </w:pPr>
      <w:r>
        <w:t>• Peça ao usuário para digitar a hora (um número entre 0 e 23) dentro da função.</w:t>
      </w:r>
    </w:p>
    <w:p>
      <w:pPr>
        <w:pStyle w:val="ListBullet2"/>
      </w:pPr>
      <w:r>
        <w:t>• Use if/else para decidir se é “Bom dia” (ex: 5-12), “Boa tarde” (13-18) ou “Boa noite” (19-4).</w:t>
      </w:r>
    </w:p>
    <w:p>
      <w:pPr>
        <w:pStyle w:val="ListBullet2"/>
      </w:pPr>
      <w:r>
        <w:t>• Mostre a saudação adequada na tela.</w:t>
      </w:r>
    </w:p>
    <w:p>
      <w:r>
        <w:t>――――――――――――――――――――――――――――――――――――――――</w:t>
      </w:r>
    </w:p>
    <w:p>
      <w:pPr>
        <w:pStyle w:val="ListBullet"/>
      </w:pPr>
      <w:r>
        <w:t>Exercício 6 – Mostrar letras de uma palavra</w:t>
      </w:r>
    </w:p>
    <w:p>
      <w:pPr>
        <w:pStyle w:val="ListBullet2"/>
      </w:pPr>
      <w:r>
        <w:t>• Dentro da função, peça para o usuário digitar uma palavra.</w:t>
      </w:r>
    </w:p>
    <w:p>
      <w:pPr>
        <w:pStyle w:val="ListBullet2"/>
      </w:pPr>
      <w:r>
        <w:t>• Percorra cada letra da palavra usando um laço for.</w:t>
      </w:r>
    </w:p>
    <w:p>
      <w:pPr>
        <w:pStyle w:val="ListBullet2"/>
      </w:pPr>
      <w:r>
        <w:t>• Em cada ciclo, imprima a letra atual em uma linha separada.</w:t>
      </w:r>
    </w:p>
    <w:p>
      <w:r>
        <w:t>――――――――――――――――――――――――――――――――――――――――</w:t>
      </w:r>
    </w:p>
    <w:p>
      <w:pPr>
        <w:pStyle w:val="Heading2"/>
      </w:pPr>
      <w:r>
        <w:t>Parte 2 – Funções com return (devolvem valores)</w:t>
      </w:r>
    </w:p>
    <w:p>
      <w:r>
        <w:t>――――――――――――――――――――――――――――――――――――――――</w:t>
      </w:r>
    </w:p>
    <w:p>
      <w:pPr>
        <w:pStyle w:val="ListBullet"/>
      </w:pPr>
      <w:r>
        <w:t>Exercício 7 – Multiplicação</w:t>
      </w:r>
    </w:p>
    <w:p>
      <w:pPr>
        <w:pStyle w:val="ListBullet2"/>
      </w:pPr>
      <w:r>
        <w:t>• Crie uma função que receba dois números como parâmetros.</w:t>
      </w:r>
    </w:p>
    <w:p>
      <w:pPr>
        <w:pStyle w:val="ListBullet2"/>
      </w:pPr>
      <w:r>
        <w:t>• Calcule o produto desses números.</w:t>
      </w:r>
    </w:p>
    <w:p>
      <w:pPr>
        <w:pStyle w:val="ListBullet2"/>
      </w:pPr>
      <w:r>
        <w:t>• Retorne o resultado para quem chamou a função.</w:t>
      </w:r>
    </w:p>
    <w:p>
      <w:pPr>
        <w:pStyle w:val="ListBullet2"/>
      </w:pPr>
      <w:r>
        <w:t>• Fora da função, peça os números ao usuário e mostre o resultado usando print.</w:t>
      </w:r>
    </w:p>
    <w:p>
      <w:r>
        <w:t>――――――――――――――――――――――――――――――――――――――――</w:t>
      </w:r>
    </w:p>
    <w:p>
      <w:pPr>
        <w:pStyle w:val="ListBullet"/>
      </w:pPr>
      <w:r>
        <w:t>Exercício 8 – Maior número da lista</w:t>
      </w:r>
    </w:p>
    <w:p>
      <w:pPr>
        <w:pStyle w:val="ListBullet2"/>
      </w:pPr>
      <w:r>
        <w:t>• A função recebe uma lista de números.</w:t>
      </w:r>
    </w:p>
    <w:p>
      <w:pPr>
        <w:pStyle w:val="ListBullet2"/>
      </w:pPr>
      <w:r>
        <w:t>• Use uma forma de comparar cada elemento para encontrar o maior.</w:t>
      </w:r>
    </w:p>
    <w:p>
      <w:pPr>
        <w:pStyle w:val="ListBullet2"/>
      </w:pPr>
      <w:r>
        <w:t>• Retorne esse maior valor.</w:t>
      </w:r>
    </w:p>
    <w:p>
      <w:pPr>
        <w:pStyle w:val="ListBullet2"/>
      </w:pPr>
      <w:r>
        <w:t>• O cálculo pode ser feito com um laço que verifica elemento por elemento.</w:t>
      </w:r>
    </w:p>
    <w:p>
      <w:r>
        <w:t>――――――――――――――――――――――――――――――――――――――――</w:t>
      </w:r>
    </w:p>
    <w:p>
      <w:pPr>
        <w:pStyle w:val="ListBullet"/>
      </w:pPr>
      <w:r>
        <w:t>Exercício 9 – Contar letras em frase</w:t>
      </w:r>
    </w:p>
    <w:p>
      <w:pPr>
        <w:pStyle w:val="ListBullet2"/>
      </w:pPr>
      <w:r>
        <w:t>• Receba uma frase como parâmetro.</w:t>
      </w:r>
    </w:p>
    <w:p>
      <w:pPr>
        <w:pStyle w:val="ListBullet2"/>
      </w:pPr>
      <w:r>
        <w:t>• Conte quantas letras existem, desconsiderando espaços.</w:t>
      </w:r>
    </w:p>
    <w:p>
      <w:pPr>
        <w:pStyle w:val="ListBullet2"/>
      </w:pPr>
      <w:r>
        <w:t>• Para isso, percorra cada caractere e conte apenas os que não são espaço.</w:t>
      </w:r>
    </w:p>
    <w:p>
      <w:pPr>
        <w:pStyle w:val="ListBullet2"/>
      </w:pPr>
      <w:r>
        <w:t>• Retorne o total encontrado.</w:t>
      </w:r>
    </w:p>
    <w:p>
      <w:r>
        <w:t>――――――――――――――――――――――――――――――――――――――――</w:t>
      </w:r>
    </w:p>
    <w:p>
      <w:pPr>
        <w:pStyle w:val="ListBullet"/>
      </w:pPr>
      <w:r>
        <w:t>Exercício 10 – Verificar palíndromo</w:t>
      </w:r>
    </w:p>
    <w:p>
      <w:pPr>
        <w:pStyle w:val="ListBullet2"/>
      </w:pPr>
      <w:r>
        <w:t>• A função recebe uma palavra.</w:t>
      </w:r>
    </w:p>
    <w:p>
      <w:pPr>
        <w:pStyle w:val="ListBullet2"/>
      </w:pPr>
      <w:r>
        <w:t>• Compare a palavra original com a palavra invertida (lida de trás para frente).</w:t>
      </w:r>
    </w:p>
    <w:p>
      <w:pPr>
        <w:pStyle w:val="ListBullet2"/>
      </w:pPr>
      <w:r>
        <w:t>• Se forem iguais, retorne True; caso contrário, False.</w:t>
      </w:r>
    </w:p>
    <w:p>
      <w:r>
        <w:t>――――――――――――――――――――――――――――――――――――――――</w:t>
      </w:r>
    </w:p>
    <w:p>
      <w:pPr>
        <w:pStyle w:val="ListBullet"/>
      </w:pPr>
      <w:r>
        <w:t>Exercício 11 – Nome completo</w:t>
      </w:r>
    </w:p>
    <w:p>
      <w:pPr>
        <w:pStyle w:val="ListBullet2"/>
      </w:pPr>
      <w:r>
        <w:t>• Receba dois parâmetros: nome e sobrenome.</w:t>
      </w:r>
    </w:p>
    <w:p>
      <w:pPr>
        <w:pStyle w:val="ListBullet2"/>
      </w:pPr>
      <w:r>
        <w:t>• Junte os dois com um espaço entre eles.</w:t>
      </w:r>
    </w:p>
    <w:p>
      <w:pPr>
        <w:pStyle w:val="ListBullet2"/>
      </w:pPr>
      <w:r>
        <w:t>• Retorne essa nova string formatada.</w:t>
      </w:r>
    </w:p>
    <w:p>
      <w:r>
        <w:t>――――――――――――――――――――――――――――――――――――――――</w:t>
      </w:r>
    </w:p>
    <w:p>
      <w:pPr>
        <w:pStyle w:val="ListBullet"/>
      </w:pPr>
      <w:r>
        <w:t>Exercício 12 – Média de 3 notas</w:t>
      </w:r>
    </w:p>
    <w:p>
      <w:pPr>
        <w:pStyle w:val="ListBullet2"/>
      </w:pPr>
      <w:r>
        <w:t>• Receba três números (notas).</w:t>
      </w:r>
    </w:p>
    <w:p>
      <w:pPr>
        <w:pStyle w:val="ListBullet2"/>
      </w:pPr>
      <w:r>
        <w:t>• Some as três notas e divida o total por 3 para calcular a média.</w:t>
      </w:r>
    </w:p>
    <w:p>
      <w:pPr>
        <w:pStyle w:val="ListBullet2"/>
      </w:pPr>
      <w:r>
        <w:t>• Retorne o valor da média.</w:t>
      </w:r>
    </w:p>
    <w:p>
      <w:r>
        <w:t>――――――――――――――――――――――――――――――――――――――――</w:t>
      </w:r>
    </w:p>
    <w:p>
      <w:pPr>
        <w:pStyle w:val="ListBullet"/>
      </w:pPr>
      <w:r>
        <w:t>Exercício 13 – Converter Celsius para Fahrenheit</w:t>
      </w:r>
    </w:p>
    <w:p>
      <w:pPr>
        <w:pStyle w:val="ListBullet2"/>
      </w:pPr>
      <w:r>
        <w:t>• Receba a temperatura em Celsius.</w:t>
      </w:r>
    </w:p>
    <w:p>
      <w:pPr>
        <w:pStyle w:val="ListBullet2"/>
      </w:pPr>
      <w:r>
        <w:t>• Use a fórmula: Fahrenheit = (Celsius × 1.8) + 32.</w:t>
      </w:r>
    </w:p>
    <w:p>
      <w:pPr>
        <w:pStyle w:val="ListBullet2"/>
      </w:pPr>
      <w:r>
        <w:t>• Retorne o valor convertido.</w:t>
      </w:r>
    </w:p>
    <w:p>
      <w:r>
        <w:t>――――――――――――――――――――――――――――――――――――――――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B1D1DB97AD6B47B000F82488CAA7D0" ma:contentTypeVersion="4" ma:contentTypeDescription="Crie um novo documento." ma:contentTypeScope="" ma:versionID="94d8b2e49abe827914e6bacd8551f7d3">
  <xsd:schema xmlns:xsd="http://www.w3.org/2001/XMLSchema" xmlns:xs="http://www.w3.org/2001/XMLSchema" xmlns:p="http://schemas.microsoft.com/office/2006/metadata/properties" xmlns:ns2="e003b512-c126-45b6-8074-9a6c4ae3a51c" targetNamespace="http://schemas.microsoft.com/office/2006/metadata/properties" ma:root="true" ma:fieldsID="8eefb4c93e9365309760f55798915701" ns2:_="">
    <xsd:import namespace="e003b512-c126-45b6-8074-9a6c4ae3a5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03b512-c126-45b6-8074-9a6c4ae3a5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03b512-c126-45b6-8074-9a6c4ae3a51c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C49BA1-8A74-41BF-AECD-9DC2BC2BE3FE}"/>
</file>

<file path=customXml/itemProps3.xml><?xml version="1.0" encoding="utf-8"?>
<ds:datastoreItem xmlns:ds="http://schemas.openxmlformats.org/officeDocument/2006/customXml" ds:itemID="{3F2B6862-D211-4978-B790-F0524D2F82C5}"/>
</file>

<file path=customXml/itemProps4.xml><?xml version="1.0" encoding="utf-8"?>
<ds:datastoreItem xmlns:ds="http://schemas.openxmlformats.org/officeDocument/2006/customXml" ds:itemID="{45182EDE-A379-44C6-BD9F-59F79671E1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0x01010039B1D1DB97AD6B47B000F82488CAA7D0</vt:lpwstr>
  </property>
</Properties>
</file>