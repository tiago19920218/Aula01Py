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Exercícios – Estruturas de Dados em Python</w:t>
      </w:r>
    </w:p>
    <w:p>
      <w:pPr>
        <w:pStyle w:val="Heading2"/>
      </w:pPr>
      <w:r>
        <w:t>LIST – Lista</w:t>
      </w:r>
    </w:p>
    <w:p>
      <w:pPr/>
      <w:r>
        <w:t>Exercício 1:</w:t>
        <w:br/>
        <w:t>Crie uma lista com 5 nomes de frutas. Em seguida, adicione uma nova fruta ao final da lista e mostre a lista completa.</w:t>
      </w:r>
    </w:p>
    <w:p>
      <w:pPr/>
      <w:r>
        <w:t>Exercício 2:</w:t>
        <w:br/>
        <w:t>Peça ao usuário para digitar 3 números e adicione-os a uma lista. Depois, exiba a lista e a média dos números digitados.</w:t>
      </w:r>
    </w:p>
    <w:p>
      <w:pPr>
        <w:pStyle w:val="Heading2"/>
      </w:pPr>
      <w:r>
        <w:t>TUPLE – Tupla</w:t>
      </w:r>
    </w:p>
    <w:p>
      <w:pPr/>
      <w:r>
        <w:t>Exercício 3:</w:t>
        <w:br/>
        <w:t>Crie uma tupla com os dias da semana. Mostre:</w:t>
        <w:br/>
        <w:t>- O primeiro dia da semana.</w:t>
        <w:br/>
        <w:t>- O último dia da semana.</w:t>
      </w:r>
    </w:p>
    <w:p>
      <w:pPr/>
      <w:r>
        <w:t>Exercício 4:</w:t>
        <w:br/>
        <w:t>Peça ao usuário para digitar 4 números inteiros e armazene-os em uma tupla. Depois, exiba:</w:t>
        <w:br/>
        <w:t>- Quantos números são pares.</w:t>
        <w:br/>
        <w:t>- Se o número 10 está na tupla.</w:t>
      </w:r>
    </w:p>
    <w:p>
      <w:pPr>
        <w:pStyle w:val="Heading2"/>
      </w:pPr>
      <w:r>
        <w:t>SET – Conjunto</w:t>
      </w:r>
    </w:p>
    <w:p>
      <w:pPr/>
      <w:r>
        <w:t>Exercício 5:</w:t>
        <w:br/>
        <w:t>Crie dois conjuntos: um com as vogais e outro com as letras de uma palavra digitada pelo usuário. Mostre as letras em comum entre os dois conjuntos.</w:t>
      </w:r>
    </w:p>
    <w:p>
      <w:pPr/>
      <w:r>
        <w:t>Exercício 6:</w:t>
        <w:br/>
        <w:t>Peça ao usuário para digitar 5 números, podendo repetir. Armazene-os em um set e mostre:</w:t>
        <w:br/>
        <w:t>- Quais números foram digitados (sem repetições).</w:t>
        <w:br/>
        <w:t>- Quantos valores únicos foram inseridos.</w:t>
      </w:r>
    </w:p>
    <w:p>
      <w:pPr>
        <w:pStyle w:val="Heading2"/>
      </w:pPr>
      <w:r>
        <w:t>DICT – Dicionário</w:t>
      </w:r>
    </w:p>
    <w:p>
      <w:pPr/>
      <w:r>
        <w:t>Exercício 7:</w:t>
        <w:br/>
        <w:t>Crie um dicionário com as seguintes informações de uma pessoa: nome, idade e cidade. Depois, mostre uma frase com esses dados formatados.</w:t>
      </w:r>
    </w:p>
    <w:p>
      <w:pPr/>
      <w:r>
        <w:t>Exercício 8:</w:t>
        <w:br/>
        <w:t>Crie um dicionário onde as chaves são nomes de alunos e os valores são suas notas. Depois:</w:t>
        <w:br/>
        <w:t>- Mostre o dicionário completo.</w:t>
        <w:br/>
        <w:t>- Mostre apenas os alunos com nota maior ou igual a 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B1D1DB97AD6B47B000F82488CAA7D0" ma:contentTypeVersion="4" ma:contentTypeDescription="Crie um novo documento." ma:contentTypeScope="" ma:versionID="94d8b2e49abe827914e6bacd8551f7d3">
  <xsd:schema xmlns:xsd="http://www.w3.org/2001/XMLSchema" xmlns:xs="http://www.w3.org/2001/XMLSchema" xmlns:p="http://schemas.microsoft.com/office/2006/metadata/properties" xmlns:ns2="e003b512-c126-45b6-8074-9a6c4ae3a51c" targetNamespace="http://schemas.microsoft.com/office/2006/metadata/properties" ma:root="true" ma:fieldsID="8eefb4c93e9365309760f55798915701" ns2:_="">
    <xsd:import namespace="e003b512-c126-45b6-8074-9a6c4ae3a5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3b512-c126-45b6-8074-9a6c4ae3a5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03b512-c126-45b6-8074-9a6c4ae3a51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225A92-C0FB-4B4A-8E36-F2B54C1A4644}"/>
</file>

<file path=customXml/itemProps3.xml><?xml version="1.0" encoding="utf-8"?>
<ds:datastoreItem xmlns:ds="http://schemas.openxmlformats.org/officeDocument/2006/customXml" ds:itemID="{0BB1EDA7-2593-434C-A47D-AEC1D84BCC5A}"/>
</file>

<file path=customXml/itemProps4.xml><?xml version="1.0" encoding="utf-8"?>
<ds:datastoreItem xmlns:ds="http://schemas.openxmlformats.org/officeDocument/2006/customXml" ds:itemID="{CB20C8BB-1960-4CC4-BBEA-6D3BA3BEF4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0x01010039B1D1DB97AD6B47B000F82488CAA7D0</vt:lpwstr>
  </property>
</Properties>
</file>