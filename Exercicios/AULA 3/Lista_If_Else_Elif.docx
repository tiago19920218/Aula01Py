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Exercícios If, Else, Elif e If Encadeado</w:t>
      </w:r>
    </w:p>
    <w:p>
      <w:r>
        <w:t>――――――――――――――――――――――――――――――――――――――――</w:t>
      </w:r>
    </w:p>
    <w:p>
      <w:pPr>
        <w:pStyle w:val="Heading1"/>
      </w:pPr>
      <w:r>
        <w:t>🔹 Exercícios simples com if, else e elif</w:t>
      </w:r>
    </w:p>
    <w:p>
      <w:pPr>
        <w:pStyle w:val="ListBullet"/>
      </w:pPr>
      <w:r>
        <w:t>Exercício 1:</w:t>
      </w:r>
    </w:p>
    <w:p>
      <w:pPr>
        <w:pStyle w:val="ListBullet2"/>
      </w:pPr>
      <w:r>
        <w:t>Peça para o usuário digitar um número inteiro. Informe se ele é positivo, negativo ou zero.</w:t>
      </w:r>
    </w:p>
    <w:p>
      <w:pPr>
        <w:pStyle w:val="ListBullet"/>
      </w:pPr>
      <w:r>
        <w:t>Exercício 2:</w:t>
      </w:r>
    </w:p>
    <w:p>
      <w:pPr>
        <w:pStyle w:val="ListBullet2"/>
      </w:pPr>
      <w:r>
        <w:t>Peça para o usuário digitar a temperatura em graus Celsius e mostre:</w:t>
      </w:r>
    </w:p>
    <w:p>
      <w:pPr>
        <w:pStyle w:val="ListBullet2"/>
      </w:pPr>
      <w:r>
        <w:t>• Se a temperatura é menor que 0, mostre “Está congelando!”</w:t>
      </w:r>
    </w:p>
    <w:p>
      <w:pPr>
        <w:pStyle w:val="ListBullet2"/>
      </w:pPr>
      <w:r>
        <w:t>• Entre 0 e 25, “Temperatura amena.”</w:t>
      </w:r>
    </w:p>
    <w:p>
      <w:pPr>
        <w:pStyle w:val="ListBullet2"/>
      </w:pPr>
      <w:r>
        <w:t>• Acima de 25, “Está quente!”</w:t>
      </w:r>
    </w:p>
    <w:p>
      <w:pPr>
        <w:pStyle w:val="ListBullet"/>
      </w:pPr>
      <w:r>
        <w:t>Exercício 3:</w:t>
      </w:r>
    </w:p>
    <w:p>
      <w:pPr>
        <w:pStyle w:val="ListBullet2"/>
      </w:pPr>
      <w:r>
        <w:t>Leia uma letra do teclado e informe se ela é uma vogal ou uma consoante.</w:t>
      </w:r>
    </w:p>
    <w:p>
      <w:pPr>
        <w:pStyle w:val="ListBullet"/>
      </w:pPr>
      <w:r>
        <w:t>Exercício 4:</w:t>
      </w:r>
    </w:p>
    <w:p>
      <w:pPr>
        <w:pStyle w:val="ListBullet2"/>
      </w:pPr>
      <w:r>
        <w:t>Peça para o usuário digitar um número inteiro de 1 a 7 e mostre o dia da semana correspondente (1 = domingo, 2 = segunda, etc.). Caso o número não seja entre 1 e 7, informe “Número inválido”.</w:t>
      </w:r>
    </w:p>
    <w:p>
      <w:pPr>
        <w:pStyle w:val="ListBullet"/>
      </w:pPr>
      <w:r>
        <w:t>Exercício 5:</w:t>
      </w:r>
    </w:p>
    <w:p>
      <w:pPr>
        <w:pStyle w:val="ListBullet2"/>
      </w:pPr>
      <w:r>
        <w:t>Peça a nota de um aluno (0 a 10). Mostre:</w:t>
      </w:r>
    </w:p>
    <w:p>
      <w:pPr>
        <w:pStyle w:val="ListBullet2"/>
      </w:pPr>
      <w:r>
        <w:t>• “Reprovado” se nota &lt; 5</w:t>
      </w:r>
    </w:p>
    <w:p>
      <w:pPr>
        <w:pStyle w:val="ListBullet2"/>
      </w:pPr>
      <w:r>
        <w:t>• “Recuperação” se nota entre 5 e 6.9</w:t>
      </w:r>
    </w:p>
    <w:p>
      <w:pPr>
        <w:pStyle w:val="ListBullet2"/>
      </w:pPr>
      <w:r>
        <w:t>• “Aprovado” se nota &gt;= 7</w:t>
      </w:r>
    </w:p>
    <w:p>
      <w:r>
        <w:t>――――――――――――――――――――――――――――――――――――――――</w:t>
      </w:r>
    </w:p>
    <w:p>
      <w:pPr>
        <w:pStyle w:val="Heading1"/>
      </w:pPr>
      <w:r>
        <w:t>🔹 Exercícios com if encadeado</w:t>
      </w:r>
    </w:p>
    <w:p>
      <w:pPr>
        <w:pStyle w:val="ListBullet"/>
      </w:pPr>
      <w:r>
        <w:t>Exercício 6:</w:t>
      </w:r>
    </w:p>
    <w:p>
      <w:pPr>
        <w:pStyle w:val="ListBullet2"/>
      </w:pPr>
      <w:r>
        <w:t>Peça para o usuário digitar três números diferentes e informe qual é o maior.</w:t>
      </w:r>
    </w:p>
    <w:p>
      <w:pPr>
        <w:pStyle w:val="ListBullet"/>
      </w:pPr>
      <w:r>
        <w:t>Exercício 7:</w:t>
      </w:r>
    </w:p>
    <w:p>
      <w:pPr>
        <w:pStyle w:val="ListBullet2"/>
      </w:pPr>
      <w:r>
        <w:t>Um programa que pede três lados de um triângulo e informe se ele é:</w:t>
      </w:r>
    </w:p>
    <w:p>
      <w:pPr>
        <w:pStyle w:val="ListBullet2"/>
      </w:pPr>
      <w:r>
        <w:t>• Equilátero (todos os lados iguais)</w:t>
      </w:r>
    </w:p>
    <w:p>
      <w:pPr>
        <w:pStyle w:val="ListBullet2"/>
      </w:pPr>
      <w:r>
        <w:t>• Isósceles (dois lados iguais)</w:t>
      </w:r>
    </w:p>
    <w:p>
      <w:pPr>
        <w:pStyle w:val="ListBullet2"/>
      </w:pPr>
      <w:r>
        <w:t>• Escaleno (todos os lados diferentes)</w:t>
      </w:r>
    </w:p>
    <w:p>
      <w:pPr>
        <w:pStyle w:val="ListBullet2"/>
      </w:pPr>
      <w:r>
        <w:t>• Se não formar um triângulo (soma de dois lados deve ser maior que o terceiro)</w:t>
      </w:r>
    </w:p>
    <w:p>
      <w:r>
        <w:t>――――――――――――――――――――――――――――――――――――――――</w:t>
      </w:r>
    </w:p>
    <w:p>
      <w:pPr>
        <w:pStyle w:val="Heading1"/>
      </w:pPr>
      <w:r>
        <w:t>🔹 Exercícios extras com elif</w:t>
      </w:r>
    </w:p>
    <w:p>
      <w:pPr>
        <w:pStyle w:val="ListBullet"/>
      </w:pPr>
      <w:r>
        <w:t>Exercício 8:</w:t>
      </w:r>
    </w:p>
    <w:p>
      <w:pPr>
        <w:pStyle w:val="ListBullet2"/>
      </w:pPr>
      <w:r>
        <w:t>Peça para o usuário digitar um número entre 1 e 12 e mostre o mês correspondente. Caso o número seja inválido, mostre “Número inválido”.</w:t>
      </w:r>
    </w:p>
    <w:p>
      <w:pPr>
        <w:pStyle w:val="ListBullet"/>
      </w:pPr>
      <w:r>
        <w:t>Exercício 9:</w:t>
      </w:r>
    </w:p>
    <w:p>
      <w:pPr>
        <w:pStyle w:val="ListBullet2"/>
      </w:pPr>
      <w:r>
        <w:t>Escreva um programa que leia uma letra e informe se é uma letra maiúscula, minúscula ou um caractere especial.</w:t>
      </w:r>
    </w:p>
    <w:p>
      <w:pPr>
        <w:pStyle w:val="ListBullet"/>
      </w:pPr>
      <w:r>
        <w:t>Exercício 10:</w:t>
      </w:r>
    </w:p>
    <w:p>
      <w:pPr>
        <w:pStyle w:val="ListBullet2"/>
      </w:pPr>
      <w:r>
        <w:t>Peça para o usuário digitar o número de horas trabalhadas e o valor da hora. Calcule o salário bruto e informe se o salário está:</w:t>
      </w:r>
    </w:p>
    <w:p>
      <w:pPr>
        <w:pStyle w:val="ListBullet2"/>
      </w:pPr>
      <w:r>
        <w:t>• Até 1000: “Salário baixo”</w:t>
      </w:r>
    </w:p>
    <w:p>
      <w:pPr>
        <w:pStyle w:val="ListBullet2"/>
      </w:pPr>
      <w:r>
        <w:t>• Entre 1001 e 3000: “Salário médio”</w:t>
      </w:r>
    </w:p>
    <w:p>
      <w:pPr>
        <w:pStyle w:val="ListBullet2"/>
      </w:pPr>
      <w:r>
        <w:t>• Acima de 3000: “Salário alto”</w:t>
      </w:r>
    </w:p>
    <w:p>
      <w:r>
        <w:t>――――――――――――――――――――――――――――――――――――――――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B1D1DB97AD6B47B000F82488CAA7D0" ma:contentTypeVersion="4" ma:contentTypeDescription="Crie um novo documento." ma:contentTypeScope="" ma:versionID="94d8b2e49abe827914e6bacd8551f7d3">
  <xsd:schema xmlns:xsd="http://www.w3.org/2001/XMLSchema" xmlns:xs="http://www.w3.org/2001/XMLSchema" xmlns:p="http://schemas.microsoft.com/office/2006/metadata/properties" xmlns:ns2="e003b512-c126-45b6-8074-9a6c4ae3a51c" targetNamespace="http://schemas.microsoft.com/office/2006/metadata/properties" ma:root="true" ma:fieldsID="8eefb4c93e9365309760f55798915701" ns2:_="">
    <xsd:import namespace="e003b512-c126-45b6-8074-9a6c4ae3a5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3b512-c126-45b6-8074-9a6c4ae3a5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03b512-c126-45b6-8074-9a6c4ae3a51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A33226-FB3A-43E7-8753-BE4DCAF78D8B}"/>
</file>

<file path=customXml/itemProps3.xml><?xml version="1.0" encoding="utf-8"?>
<ds:datastoreItem xmlns:ds="http://schemas.openxmlformats.org/officeDocument/2006/customXml" ds:itemID="{4857C3F4-5035-4F60-8B10-B6B9016DC36A}"/>
</file>

<file path=customXml/itemProps4.xml><?xml version="1.0" encoding="utf-8"?>
<ds:datastoreItem xmlns:ds="http://schemas.openxmlformats.org/officeDocument/2006/customXml" ds:itemID="{A542D3BC-EBA4-46E3-BFC0-0223639F7B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0x01010039B1D1DB97AD6B47B000F82488CAA7D0</vt:lpwstr>
  </property>
</Properties>
</file>